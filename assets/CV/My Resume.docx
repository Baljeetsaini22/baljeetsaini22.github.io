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E2B5" w14:textId="77777777" w:rsidR="00511F78" w:rsidRDefault="00000000" w:rsidP="004F1EA8">
      <w:pPr>
        <w:pStyle w:val="Title"/>
        <w:jc w:val="both"/>
      </w:pPr>
      <w:r>
        <w:t>Baljeet Singh</w:t>
      </w:r>
    </w:p>
    <w:p w14:paraId="64EB1E61" w14:textId="1C5F31FF" w:rsidR="00511F78" w:rsidRDefault="00000000" w:rsidP="004F1EA8">
      <w:pPr>
        <w:jc w:val="both"/>
      </w:pPr>
      <w:r>
        <w:t xml:space="preserve">Gursimran Complex, near </w:t>
      </w:r>
      <w:proofErr w:type="spellStart"/>
      <w:r>
        <w:t>Banur</w:t>
      </w:r>
      <w:proofErr w:type="spellEnd"/>
      <w:r>
        <w:t xml:space="preserve"> Barrier</w:t>
      </w:r>
      <w:r w:rsidR="004F1EA8">
        <w:t xml:space="preserve">, </w:t>
      </w:r>
      <w:proofErr w:type="spellStart"/>
      <w:r>
        <w:t>Banur</w:t>
      </w:r>
      <w:proofErr w:type="spellEnd"/>
    </w:p>
    <w:p w14:paraId="2AF96D45" w14:textId="77777777" w:rsidR="00511F78" w:rsidRDefault="00000000" w:rsidP="004F1EA8">
      <w:pPr>
        <w:jc w:val="both"/>
      </w:pPr>
      <w:r>
        <w:t>Phone: 9728067440 | Email: baljeetsaini7440@gmail.com</w:t>
      </w:r>
    </w:p>
    <w:p w14:paraId="3DE1B779" w14:textId="77777777" w:rsidR="00511F78" w:rsidRDefault="00000000" w:rsidP="004F1EA8">
      <w:pPr>
        <w:pStyle w:val="Heading1"/>
        <w:jc w:val="both"/>
      </w:pPr>
      <w:r>
        <w:t>Professional Summary</w:t>
      </w:r>
    </w:p>
    <w:p w14:paraId="17487AC5" w14:textId="77777777" w:rsidR="00511F78" w:rsidRDefault="00000000" w:rsidP="004F1EA8">
      <w:pPr>
        <w:jc w:val="both"/>
      </w:pPr>
      <w:r>
        <w:t>Detail-oriented and technically skilled Computer Operator with hands-on experience in programming, system maintenance, and troubleshooting. Proficient in front-end development using HTML, CSS, JavaScript, Tailwind CSS, and React.js. Strong team player with a passion for creating efficient and user-friendly web solutions.</w:t>
      </w:r>
    </w:p>
    <w:p w14:paraId="529A9AED" w14:textId="77777777" w:rsidR="00511F78" w:rsidRDefault="00000000" w:rsidP="004F1EA8">
      <w:pPr>
        <w:pStyle w:val="Heading1"/>
        <w:jc w:val="both"/>
      </w:pPr>
      <w:r>
        <w:t>Experience</w:t>
      </w:r>
    </w:p>
    <w:p w14:paraId="10365B41" w14:textId="77777777" w:rsidR="00511F78" w:rsidRDefault="00000000" w:rsidP="004F1EA8">
      <w:pPr>
        <w:jc w:val="both"/>
      </w:pPr>
      <w:r>
        <w:rPr>
          <w:b/>
        </w:rPr>
        <w:t>Office of Superintendent of Police, Kaithal</w:t>
      </w:r>
    </w:p>
    <w:p w14:paraId="10578856" w14:textId="77777777" w:rsidR="00511F78" w:rsidRDefault="00000000" w:rsidP="004F1EA8">
      <w:pPr>
        <w:jc w:val="both"/>
      </w:pPr>
      <w:r>
        <w:t>Computer Operator and Programming Assistant | April 2019 – April 2020</w:t>
      </w:r>
    </w:p>
    <w:p w14:paraId="0915F5CE" w14:textId="77777777" w:rsidR="00511F78" w:rsidRDefault="00000000" w:rsidP="004F1EA8">
      <w:pPr>
        <w:jc w:val="both"/>
      </w:pPr>
      <w:r>
        <w:t>- Entered and maintained sensitive police data in a timely and accurate manner</w:t>
      </w:r>
    </w:p>
    <w:p w14:paraId="2A8399E8" w14:textId="77777777" w:rsidR="00511F78" w:rsidRDefault="00000000" w:rsidP="004F1EA8">
      <w:pPr>
        <w:jc w:val="both"/>
      </w:pPr>
      <w:r>
        <w:t>- Installed and configured software and performed basic troubleshooting for system issues</w:t>
      </w:r>
    </w:p>
    <w:p w14:paraId="15B42A5B" w14:textId="77777777" w:rsidR="00511F78" w:rsidRDefault="00000000" w:rsidP="004F1EA8">
      <w:pPr>
        <w:jc w:val="both"/>
      </w:pPr>
      <w:r>
        <w:t>- Assisted staff with resolving IT-related problems and coordinated with senior technicians</w:t>
      </w:r>
    </w:p>
    <w:p w14:paraId="3BC9AD11" w14:textId="77777777" w:rsidR="00511F78" w:rsidRDefault="00000000" w:rsidP="004F1EA8">
      <w:pPr>
        <w:pStyle w:val="Heading1"/>
        <w:jc w:val="both"/>
      </w:pPr>
      <w:r>
        <w:t>Education</w:t>
      </w:r>
    </w:p>
    <w:p w14:paraId="43012E02" w14:textId="77777777" w:rsidR="00511F78" w:rsidRDefault="00000000" w:rsidP="004F1EA8">
      <w:pPr>
        <w:jc w:val="both"/>
      </w:pPr>
      <w:r>
        <w:t>PSBTE – Diploma in Computer Science &amp; Engineering – 2022 – 65%</w:t>
      </w:r>
    </w:p>
    <w:p w14:paraId="1F4ECB7C" w14:textId="77777777" w:rsidR="00511F78" w:rsidRDefault="00000000" w:rsidP="004F1EA8">
      <w:pPr>
        <w:jc w:val="both"/>
      </w:pPr>
      <w:r>
        <w:t>GJUST Hisar – Bachelor of Arts (BA) – 2024 – 52%</w:t>
      </w:r>
    </w:p>
    <w:p w14:paraId="36946434" w14:textId="77777777" w:rsidR="00511F78" w:rsidRDefault="00000000" w:rsidP="004F1EA8">
      <w:pPr>
        <w:jc w:val="both"/>
      </w:pPr>
      <w:r>
        <w:t>DHSS School – Intermediate (12th) – 2017 – 56.2%</w:t>
      </w:r>
    </w:p>
    <w:p w14:paraId="75D4E7F1" w14:textId="77777777" w:rsidR="00511F78" w:rsidRDefault="00000000" w:rsidP="004F1EA8">
      <w:pPr>
        <w:jc w:val="both"/>
      </w:pPr>
      <w:r>
        <w:t>DHSS School – Matriculation (10th) – 2016 – 54.6%</w:t>
      </w:r>
    </w:p>
    <w:p w14:paraId="03D30C94" w14:textId="77777777" w:rsidR="00511F78" w:rsidRDefault="00000000" w:rsidP="004F1EA8">
      <w:pPr>
        <w:pStyle w:val="Heading1"/>
        <w:jc w:val="both"/>
      </w:pPr>
      <w:r>
        <w:t>Skills</w:t>
      </w:r>
    </w:p>
    <w:p w14:paraId="52963F57" w14:textId="77777777" w:rsidR="00511F78" w:rsidRDefault="00000000" w:rsidP="004F1EA8">
      <w:pPr>
        <w:jc w:val="both"/>
      </w:pPr>
      <w:r>
        <w:t>Technical Skills: HTML, CSS, JavaScript, Tailwind CSS, React.js, C, Windows</w:t>
      </w:r>
    </w:p>
    <w:p w14:paraId="6908C192" w14:textId="77777777" w:rsidR="00511F78" w:rsidRDefault="00000000" w:rsidP="004F1EA8">
      <w:pPr>
        <w:jc w:val="both"/>
      </w:pPr>
      <w:r>
        <w:t>Tools &amp; Technologies: Git &amp; GitHub, VS Code, Chrome DevTools, MS Office Suite</w:t>
      </w:r>
    </w:p>
    <w:p w14:paraId="0FF6FD7F" w14:textId="77777777" w:rsidR="00511F78" w:rsidRDefault="00000000" w:rsidP="004F1EA8">
      <w:pPr>
        <w:jc w:val="both"/>
      </w:pPr>
      <w:r>
        <w:t>IT Support: System Maintenance, Software Installation, Troubleshooting</w:t>
      </w:r>
    </w:p>
    <w:p w14:paraId="1167A37E" w14:textId="2248846C" w:rsidR="00511F78" w:rsidRDefault="00000000" w:rsidP="004F1EA8">
      <w:pPr>
        <w:jc w:val="both"/>
      </w:pPr>
      <w:r>
        <w:t>Soft Skills: Problem Solving, Attention to Detail, Team Collaboration, Time Management, Adaptability, Creativity, User-Centric Thinking, Accountability, Continuous Learning</w:t>
      </w:r>
      <w:r w:rsidR="004F1EA8">
        <w:t>.</w:t>
      </w:r>
    </w:p>
    <w:p w14:paraId="4FF7CEA5" w14:textId="77777777" w:rsidR="00511F78" w:rsidRDefault="00000000" w:rsidP="004F1EA8">
      <w:pPr>
        <w:pStyle w:val="Heading1"/>
        <w:jc w:val="both"/>
      </w:pPr>
      <w:r>
        <w:lastRenderedPageBreak/>
        <w:t>Projects</w:t>
      </w:r>
    </w:p>
    <w:p w14:paraId="70BF80C8" w14:textId="77777777" w:rsidR="00511F78" w:rsidRDefault="00000000" w:rsidP="004F1EA8">
      <w:pPr>
        <w:jc w:val="both"/>
      </w:pPr>
      <w:r>
        <w:rPr>
          <w:b/>
        </w:rPr>
        <w:t>Portfolio Website</w:t>
      </w:r>
    </w:p>
    <w:p w14:paraId="7DBC679F" w14:textId="77777777" w:rsidR="00511F78" w:rsidRDefault="00000000" w:rsidP="004F1EA8">
      <w:pPr>
        <w:jc w:val="both"/>
      </w:pPr>
      <w:r>
        <w:t>Developed a responsive personal portfolio using HTML, CSS, and JavaScript. Designed using Tailwind CSS and hosted on GitHub Pages. Included sections for bio, skills, and projects.</w:t>
      </w:r>
    </w:p>
    <w:p w14:paraId="3FE03F6A" w14:textId="77777777" w:rsidR="00511F78" w:rsidRDefault="00000000" w:rsidP="004F1EA8">
      <w:pPr>
        <w:jc w:val="both"/>
      </w:pPr>
      <w:r>
        <w:rPr>
          <w:b/>
        </w:rPr>
        <w:t>To-Do List App</w:t>
      </w:r>
    </w:p>
    <w:p w14:paraId="18ED9AB4" w14:textId="77777777" w:rsidR="00511F78" w:rsidRDefault="00000000" w:rsidP="004F1EA8">
      <w:pPr>
        <w:jc w:val="both"/>
      </w:pPr>
      <w:r>
        <w:t>Created a functional to-do list using HTML, CSS, and JavaScript. Users can add, remove, and mark tasks as complete. Implemented local storage to persist data.</w:t>
      </w:r>
    </w:p>
    <w:p w14:paraId="6E54B305" w14:textId="77777777" w:rsidR="00511F78" w:rsidRDefault="00000000" w:rsidP="004F1EA8">
      <w:pPr>
        <w:pStyle w:val="Heading1"/>
        <w:jc w:val="both"/>
      </w:pPr>
      <w:r>
        <w:t>Strengths</w:t>
      </w:r>
    </w:p>
    <w:p w14:paraId="4264B988" w14:textId="77777777" w:rsidR="00511F78" w:rsidRDefault="00000000" w:rsidP="004F1EA8">
      <w:pPr>
        <w:jc w:val="both"/>
      </w:pPr>
      <w:r>
        <w:t>- Quick Learner with strong grasping ability</w:t>
      </w:r>
    </w:p>
    <w:p w14:paraId="2D2E73D8" w14:textId="77777777" w:rsidR="00511F78" w:rsidRDefault="00000000" w:rsidP="004F1EA8">
      <w:pPr>
        <w:jc w:val="both"/>
      </w:pPr>
      <w:r>
        <w:t>- Strong attention to detail</w:t>
      </w:r>
    </w:p>
    <w:p w14:paraId="6A1EEC59" w14:textId="77777777" w:rsidR="00511F78" w:rsidRDefault="00000000" w:rsidP="004F1EA8">
      <w:pPr>
        <w:jc w:val="both"/>
      </w:pPr>
      <w:r>
        <w:t>- Able to work independently or in a team</w:t>
      </w:r>
    </w:p>
    <w:p w14:paraId="3F5E0C17" w14:textId="77777777" w:rsidR="00511F78" w:rsidRDefault="00000000" w:rsidP="004F1EA8">
      <w:pPr>
        <w:jc w:val="both"/>
      </w:pPr>
      <w:r>
        <w:t>- Fast typing and accurate data entry</w:t>
      </w:r>
    </w:p>
    <w:p w14:paraId="1602AE91" w14:textId="77777777" w:rsidR="00511F78" w:rsidRDefault="00000000" w:rsidP="004F1EA8">
      <w:pPr>
        <w:jc w:val="both"/>
      </w:pPr>
      <w:r>
        <w:t>- Willingness to take initiative and responsibility</w:t>
      </w:r>
    </w:p>
    <w:p w14:paraId="7FEFACD7" w14:textId="77777777" w:rsidR="00511F78" w:rsidRDefault="00000000" w:rsidP="004F1EA8">
      <w:pPr>
        <w:jc w:val="both"/>
      </w:pPr>
      <w:r>
        <w:t>- Ability to manage time and handle multiple tasks efficiently</w:t>
      </w:r>
    </w:p>
    <w:p w14:paraId="28C6AED7" w14:textId="77777777" w:rsidR="00511F78" w:rsidRDefault="00000000" w:rsidP="004F1EA8">
      <w:pPr>
        <w:pStyle w:val="Heading1"/>
        <w:jc w:val="both"/>
      </w:pPr>
      <w:r>
        <w:t>Certifications</w:t>
      </w:r>
    </w:p>
    <w:p w14:paraId="732F77AD" w14:textId="09917FE4" w:rsidR="004F1EA8" w:rsidRDefault="004F1EA8" w:rsidP="004F1EA8">
      <w:pPr>
        <w:jc w:val="both"/>
      </w:pPr>
      <w:r>
        <w:t xml:space="preserve">- </w:t>
      </w:r>
      <w:proofErr w:type="spellStart"/>
      <w:r>
        <w:t>Hartron</w:t>
      </w:r>
      <w:proofErr w:type="spellEnd"/>
      <w:r>
        <w:t xml:space="preserve"> – Diploma in Computer Application – 2018 – 68.3%</w:t>
      </w:r>
    </w:p>
    <w:p w14:paraId="73C1F70C" w14:textId="481A5E28" w:rsidR="004F1EA8" w:rsidRPr="004F1EA8" w:rsidRDefault="004F1EA8" w:rsidP="004F1EA8">
      <w:pPr>
        <w:jc w:val="both"/>
      </w:pPr>
      <w:r>
        <w:t xml:space="preserve">- </w:t>
      </w:r>
      <w:r>
        <w:t>NCVT – Diploma in Computer Operator and Programming Assistant – 2019 – 84%</w:t>
      </w:r>
    </w:p>
    <w:p w14:paraId="692E35F6" w14:textId="77777777" w:rsidR="00511F78" w:rsidRDefault="00000000" w:rsidP="004F1EA8">
      <w:pPr>
        <w:jc w:val="both"/>
      </w:pPr>
      <w:r>
        <w:t>- Responsive Web Design – freeCodeCamp</w:t>
      </w:r>
    </w:p>
    <w:p w14:paraId="2CD8FFA0" w14:textId="77777777" w:rsidR="00511F78" w:rsidRDefault="00000000" w:rsidP="004F1EA8">
      <w:pPr>
        <w:jc w:val="both"/>
      </w:pPr>
      <w:r>
        <w:t>- Introduction to Git and GitHub – Coursera</w:t>
      </w:r>
    </w:p>
    <w:p w14:paraId="1BD36E20" w14:textId="77777777" w:rsidR="00511F78" w:rsidRDefault="00000000" w:rsidP="004F1EA8">
      <w:pPr>
        <w:jc w:val="both"/>
      </w:pPr>
      <w:r>
        <w:t>- JavaScript Essentials – SoloLearn</w:t>
      </w:r>
    </w:p>
    <w:p w14:paraId="193482AA" w14:textId="77777777" w:rsidR="00511F78" w:rsidRDefault="00000000" w:rsidP="004F1EA8">
      <w:pPr>
        <w:pStyle w:val="Heading1"/>
        <w:jc w:val="both"/>
      </w:pPr>
      <w:r>
        <w:t>Languages</w:t>
      </w:r>
    </w:p>
    <w:p w14:paraId="0E8580B6" w14:textId="77777777" w:rsidR="00511F78" w:rsidRDefault="00000000" w:rsidP="004F1EA8">
      <w:pPr>
        <w:jc w:val="both"/>
      </w:pPr>
      <w:r>
        <w:t>Hindi, English, Punjabi</w:t>
      </w:r>
    </w:p>
    <w:sectPr w:rsidR="00511F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123714">
    <w:abstractNumId w:val="8"/>
  </w:num>
  <w:num w:numId="2" w16cid:durableId="1250231333">
    <w:abstractNumId w:val="6"/>
  </w:num>
  <w:num w:numId="3" w16cid:durableId="1528135215">
    <w:abstractNumId w:val="5"/>
  </w:num>
  <w:num w:numId="4" w16cid:durableId="646129331">
    <w:abstractNumId w:val="4"/>
  </w:num>
  <w:num w:numId="5" w16cid:durableId="93980230">
    <w:abstractNumId w:val="7"/>
  </w:num>
  <w:num w:numId="6" w16cid:durableId="1453207150">
    <w:abstractNumId w:val="3"/>
  </w:num>
  <w:num w:numId="7" w16cid:durableId="2082435637">
    <w:abstractNumId w:val="2"/>
  </w:num>
  <w:num w:numId="8" w16cid:durableId="1524056958">
    <w:abstractNumId w:val="1"/>
  </w:num>
  <w:num w:numId="9" w16cid:durableId="211034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27F"/>
    <w:rsid w:val="00326F90"/>
    <w:rsid w:val="004F1EA8"/>
    <w:rsid w:val="00511F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DA4B7"/>
  <w14:defaultImageDpi w14:val="300"/>
  <w15:docId w15:val="{DCC8070F-43EE-4A4D-9162-1FE6793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Baljeet Saini</cp:lastModifiedBy>
  <cp:revision>2</cp:revision>
  <dcterms:created xsi:type="dcterms:W3CDTF">2013-12-23T23:15:00Z</dcterms:created>
  <dcterms:modified xsi:type="dcterms:W3CDTF">2025-05-30T04:07:00Z</dcterms:modified>
  <cp:category/>
</cp:coreProperties>
</file>